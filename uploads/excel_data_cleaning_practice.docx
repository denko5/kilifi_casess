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91C9" w14:textId="77777777" w:rsidR="003342B7" w:rsidRPr="002B178D" w:rsidRDefault="00000000">
      <w:pPr>
        <w:pStyle w:val="Title"/>
        <w:rPr>
          <w:rStyle w:val="Strong"/>
          <w:color w:val="0F243E" w:themeColor="text2" w:themeShade="80"/>
        </w:rPr>
      </w:pPr>
      <w:r w:rsidRPr="002B178D">
        <w:rPr>
          <w:rStyle w:val="Strong"/>
          <w:color w:val="0F243E" w:themeColor="text2" w:themeShade="80"/>
        </w:rPr>
        <w:t>Excel Data Cleaning Practice Guide &amp; Quiz</w:t>
      </w:r>
    </w:p>
    <w:p w14:paraId="71818841" w14:textId="11550D51" w:rsidR="00100982" w:rsidRPr="00100982" w:rsidRDefault="00000000" w:rsidP="00100982">
      <w:pPr>
        <w:pStyle w:val="Heading1"/>
        <w:rPr>
          <w:rFonts w:ascii="Times New Roman" w:hAnsi="Times New Roman" w:cs="Times New Roman"/>
          <w:u w:val="single"/>
        </w:rPr>
      </w:pPr>
      <w:r w:rsidRPr="002B178D">
        <w:rPr>
          <w:rFonts w:ascii="Times New Roman" w:hAnsi="Times New Roman" w:cs="Times New Roman"/>
          <w:u w:val="single"/>
        </w:rPr>
        <w:t>Data Cleaning Practice Guide (Excel)</w:t>
      </w:r>
    </w:p>
    <w:p w14:paraId="61C67A64" w14:textId="77777777" w:rsidR="003342B7" w:rsidRPr="00BE7825" w:rsidRDefault="00000000" w:rsidP="00A257A0">
      <w:pPr>
        <w:spacing w:after="0"/>
        <w:rPr>
          <w:b/>
          <w:bCs/>
        </w:rPr>
      </w:pPr>
      <w:r w:rsidRPr="00BE7825">
        <w:rPr>
          <w:b/>
          <w:bCs/>
        </w:rPr>
        <w:t>1. Remove Extra Spaces (TRIM)</w:t>
      </w:r>
    </w:p>
    <w:p w14:paraId="16523163" w14:textId="77777777" w:rsidR="003342B7" w:rsidRDefault="00000000" w:rsidP="00A257A0">
      <w:pPr>
        <w:spacing w:after="0"/>
        <w:ind w:left="720"/>
      </w:pPr>
      <w:r w:rsidRPr="00AB2B74">
        <w:t>Go to the Name column → notice some names have extra spaces before, between, or after.</w:t>
      </w:r>
      <w:r w:rsidRPr="00AB2B74">
        <w:br/>
        <w:t>Use =TRIM(A2) to remove extra spaces.</w:t>
      </w:r>
    </w:p>
    <w:p w14:paraId="7A031B30" w14:textId="77777777" w:rsidR="00BE7825" w:rsidRPr="00AB2B74" w:rsidRDefault="00BE7825" w:rsidP="00A257A0">
      <w:pPr>
        <w:spacing w:after="0"/>
        <w:ind w:left="720"/>
      </w:pPr>
    </w:p>
    <w:p w14:paraId="6A3D5B62" w14:textId="77777777" w:rsidR="003342B7" w:rsidRPr="00BE7825" w:rsidRDefault="00000000" w:rsidP="00AB4E62">
      <w:pPr>
        <w:spacing w:after="0"/>
        <w:rPr>
          <w:b/>
          <w:bCs/>
        </w:rPr>
      </w:pPr>
      <w:r w:rsidRPr="00BE7825">
        <w:rPr>
          <w:b/>
          <w:bCs/>
        </w:rPr>
        <w:t>2. Remove Non-Printable Characters (CLEAN)</w:t>
      </w:r>
    </w:p>
    <w:p w14:paraId="4EE7B630" w14:textId="77777777" w:rsidR="003342B7" w:rsidRDefault="00000000" w:rsidP="00AB4E62">
      <w:pPr>
        <w:spacing w:after="0"/>
        <w:ind w:left="720"/>
      </w:pPr>
      <w:r w:rsidRPr="00AB2B74">
        <w:t>In the Comments column → some cells have hidden characters like \t.</w:t>
      </w:r>
      <w:r w:rsidRPr="00AB2B74">
        <w:br/>
        <w:t>Use =CLEAN(E2) to strip out non-printable characters.</w:t>
      </w:r>
    </w:p>
    <w:p w14:paraId="2F481BED" w14:textId="77777777" w:rsidR="00AB4E62" w:rsidRPr="00AB2B74" w:rsidRDefault="00AB4E62" w:rsidP="00AB4E62">
      <w:pPr>
        <w:spacing w:after="0"/>
        <w:ind w:left="720"/>
      </w:pPr>
    </w:p>
    <w:p w14:paraId="2A452562" w14:textId="77777777" w:rsidR="003342B7" w:rsidRPr="00255F84" w:rsidRDefault="00000000" w:rsidP="00223C37">
      <w:pPr>
        <w:spacing w:after="0"/>
        <w:rPr>
          <w:b/>
          <w:bCs/>
        </w:rPr>
      </w:pPr>
      <w:r w:rsidRPr="00255F84">
        <w:rPr>
          <w:b/>
          <w:bCs/>
        </w:rPr>
        <w:t>3. Standardize Text Case (UPPER, LOWER, PROPER)</w:t>
      </w:r>
    </w:p>
    <w:p w14:paraId="39B7E131" w14:textId="77777777" w:rsidR="003342B7" w:rsidRDefault="00000000" w:rsidP="001869BD">
      <w:pPr>
        <w:spacing w:after="0"/>
        <w:ind w:left="720"/>
      </w:pPr>
      <w:r w:rsidRPr="00AB2B74">
        <w:t>Apply:</w:t>
      </w:r>
      <w:r w:rsidRPr="00AB2B74">
        <w:br/>
        <w:t>=UPPER(A2) → uppercase</w:t>
      </w:r>
      <w:r w:rsidRPr="00AB2B74">
        <w:br/>
        <w:t>=LOWER(A2) → lowercase</w:t>
      </w:r>
      <w:r w:rsidRPr="00AB2B74">
        <w:br/>
        <w:t>=PROPER(A2) → proper case (John Otieno).</w:t>
      </w:r>
    </w:p>
    <w:p w14:paraId="0522E458" w14:textId="77777777" w:rsidR="001869BD" w:rsidRPr="00AB2B74" w:rsidRDefault="001869BD" w:rsidP="001869BD">
      <w:pPr>
        <w:spacing w:after="0"/>
        <w:ind w:left="720"/>
      </w:pPr>
    </w:p>
    <w:p w14:paraId="5E46DE4E" w14:textId="77777777" w:rsidR="003342B7" w:rsidRPr="00910D61" w:rsidRDefault="00000000" w:rsidP="00C23E29">
      <w:pPr>
        <w:spacing w:after="0"/>
        <w:rPr>
          <w:b/>
          <w:bCs/>
        </w:rPr>
      </w:pPr>
      <w:r w:rsidRPr="00910D61">
        <w:rPr>
          <w:b/>
          <w:bCs/>
        </w:rPr>
        <w:t>4. Find &amp; Replace Errors</w:t>
      </w:r>
    </w:p>
    <w:p w14:paraId="5FCB3771" w14:textId="77777777" w:rsidR="003342B7" w:rsidRDefault="00000000" w:rsidP="00C23E29">
      <w:pPr>
        <w:spacing w:after="0"/>
        <w:ind w:left="720"/>
      </w:pPr>
      <w:r w:rsidRPr="00AB2B74">
        <w:t>In the Email column → some cells have user@@mail.com.</w:t>
      </w:r>
      <w:r w:rsidRPr="00AB2B74">
        <w:br/>
        <w:t>Use CTRL+H (Find &amp; Replace) to fix @@ → @.</w:t>
      </w:r>
    </w:p>
    <w:p w14:paraId="43E63CCF" w14:textId="77777777" w:rsidR="009D3B88" w:rsidRPr="00AB2B74" w:rsidRDefault="009D3B88" w:rsidP="00C23E29">
      <w:pPr>
        <w:spacing w:after="0"/>
        <w:ind w:left="720"/>
      </w:pPr>
    </w:p>
    <w:p w14:paraId="121AD37A" w14:textId="77777777" w:rsidR="003342B7" w:rsidRPr="00910D61" w:rsidRDefault="00000000" w:rsidP="00C23E29">
      <w:pPr>
        <w:spacing w:after="0"/>
        <w:rPr>
          <w:b/>
          <w:bCs/>
        </w:rPr>
      </w:pPr>
      <w:r w:rsidRPr="00910D61">
        <w:rPr>
          <w:b/>
          <w:bCs/>
        </w:rPr>
        <w:t>5. Substitute Text</w:t>
      </w:r>
    </w:p>
    <w:p w14:paraId="2A2FB89A" w14:textId="77777777" w:rsidR="003342B7" w:rsidRDefault="00000000" w:rsidP="00C23E29">
      <w:pPr>
        <w:spacing w:after="0"/>
        <w:ind w:left="720"/>
      </w:pPr>
      <w:r w:rsidRPr="00AB2B74">
        <w:t>In the County column, replace Nairobi with Nairobi County.</w:t>
      </w:r>
      <w:r w:rsidRPr="00AB2B74">
        <w:br/>
        <w:t>Formula: =</w:t>
      </w:r>
      <w:proofErr w:type="gramStart"/>
      <w:r w:rsidRPr="00AB2B74">
        <w:t>SUBSTITUTE(</w:t>
      </w:r>
      <w:proofErr w:type="gramEnd"/>
      <w:r w:rsidRPr="00AB2B74">
        <w:t>B2,"Nairobi","Nairobi County").</w:t>
      </w:r>
    </w:p>
    <w:p w14:paraId="0ACD7472" w14:textId="77777777" w:rsidR="009D3B88" w:rsidRPr="00AB2B74" w:rsidRDefault="009D3B88" w:rsidP="00C23E29">
      <w:pPr>
        <w:spacing w:after="0"/>
        <w:ind w:left="720"/>
      </w:pPr>
    </w:p>
    <w:p w14:paraId="03C9B827" w14:textId="77777777" w:rsidR="003342B7" w:rsidRPr="00910D61" w:rsidRDefault="00000000" w:rsidP="00C23E29">
      <w:pPr>
        <w:spacing w:after="0"/>
        <w:rPr>
          <w:b/>
          <w:bCs/>
        </w:rPr>
      </w:pPr>
      <w:r w:rsidRPr="00910D61">
        <w:rPr>
          <w:b/>
          <w:bCs/>
        </w:rPr>
        <w:t>6. Split Data (Text to Columns / Power Query)</w:t>
      </w:r>
    </w:p>
    <w:p w14:paraId="6CAA593A" w14:textId="77777777" w:rsidR="003342B7" w:rsidRDefault="00000000" w:rsidP="00C23E29">
      <w:pPr>
        <w:spacing w:after="0"/>
        <w:ind w:left="720"/>
      </w:pPr>
      <w:r w:rsidRPr="00AB2B74">
        <w:t>In the Phone column, some numbers start with +254 and others with 07.</w:t>
      </w:r>
      <w:r w:rsidRPr="00AB2B74">
        <w:br/>
        <w:t>Use Text to Columns to split the prefix.</w:t>
      </w:r>
    </w:p>
    <w:p w14:paraId="191D1C0D" w14:textId="77777777" w:rsidR="009D3B88" w:rsidRPr="00AB2B74" w:rsidRDefault="009D3B88" w:rsidP="00C23E29">
      <w:pPr>
        <w:spacing w:after="0"/>
        <w:ind w:left="720"/>
      </w:pPr>
    </w:p>
    <w:p w14:paraId="5E2DF497" w14:textId="77777777" w:rsidR="003342B7" w:rsidRPr="00910D61" w:rsidRDefault="00000000" w:rsidP="00C23E29">
      <w:pPr>
        <w:spacing w:after="0"/>
        <w:rPr>
          <w:b/>
          <w:bCs/>
        </w:rPr>
      </w:pPr>
      <w:r w:rsidRPr="00910D61">
        <w:rPr>
          <w:b/>
          <w:bCs/>
        </w:rPr>
        <w:t>7. Remove Duplicates</w:t>
      </w:r>
    </w:p>
    <w:p w14:paraId="240D1BB3" w14:textId="77777777" w:rsidR="003342B7" w:rsidRDefault="00000000" w:rsidP="00C23E29">
      <w:pPr>
        <w:spacing w:after="0"/>
        <w:ind w:left="720"/>
      </w:pPr>
      <w:r w:rsidRPr="00AB2B74">
        <w:t>Go to Data → Remove Duplicates on the whole table.</w:t>
      </w:r>
      <w:r w:rsidRPr="00AB2B74">
        <w:br/>
        <w:t>This removes duplicate rows.</w:t>
      </w:r>
    </w:p>
    <w:p w14:paraId="379CE8AA" w14:textId="77777777" w:rsidR="009D3B88" w:rsidRPr="00AB2B74" w:rsidRDefault="009D3B88" w:rsidP="00C23E29">
      <w:pPr>
        <w:spacing w:after="0"/>
        <w:ind w:left="720"/>
      </w:pPr>
    </w:p>
    <w:p w14:paraId="25EC6983" w14:textId="77777777" w:rsidR="003342B7" w:rsidRPr="00C23E29" w:rsidRDefault="00000000" w:rsidP="006A476E">
      <w:pPr>
        <w:spacing w:after="0"/>
        <w:rPr>
          <w:b/>
          <w:bCs/>
        </w:rPr>
      </w:pPr>
      <w:r w:rsidRPr="00C23E29">
        <w:rPr>
          <w:b/>
          <w:bCs/>
        </w:rPr>
        <w:t>8. Handle Blanks (ISBLANK, Remove Blanks)</w:t>
      </w:r>
    </w:p>
    <w:p w14:paraId="79988500" w14:textId="77777777" w:rsidR="003342B7" w:rsidRDefault="00000000" w:rsidP="006A476E">
      <w:pPr>
        <w:spacing w:after="0"/>
        <w:ind w:left="720"/>
      </w:pPr>
      <w:r w:rsidRPr="00AB2B74">
        <w:t>Some Email and Comments fields are blank.</w:t>
      </w:r>
      <w:r w:rsidRPr="00AB2B74">
        <w:br/>
        <w:t>Use =IF(ISBLANK(D2),"Missing Email</w:t>
      </w:r>
      <w:proofErr w:type="gramStart"/>
      <w:r w:rsidRPr="00AB2B74">
        <w:t>",D</w:t>
      </w:r>
      <w:proofErr w:type="gramEnd"/>
      <w:r w:rsidRPr="00AB2B74">
        <w:t>2) to handle them.</w:t>
      </w:r>
      <w:r w:rsidRPr="00AB2B74">
        <w:br/>
        <w:t>Or filter blanks and delete.</w:t>
      </w:r>
    </w:p>
    <w:p w14:paraId="02937D9B" w14:textId="77777777" w:rsidR="00F03B7F" w:rsidRPr="00AB2B74" w:rsidRDefault="00F03B7F" w:rsidP="006A476E">
      <w:pPr>
        <w:spacing w:after="0"/>
        <w:ind w:left="720"/>
      </w:pPr>
    </w:p>
    <w:p w14:paraId="6B335CF7" w14:textId="77777777" w:rsidR="003342B7" w:rsidRPr="00DD274A" w:rsidRDefault="00000000" w:rsidP="002A693C">
      <w:pPr>
        <w:spacing w:after="0"/>
        <w:rPr>
          <w:b/>
          <w:bCs/>
        </w:rPr>
      </w:pPr>
      <w:r w:rsidRPr="00DD274A">
        <w:rPr>
          <w:b/>
          <w:bCs/>
        </w:rPr>
        <w:lastRenderedPageBreak/>
        <w:t>9. Error Handling (IFERROR)</w:t>
      </w:r>
    </w:p>
    <w:p w14:paraId="2C825543" w14:textId="77777777" w:rsidR="003342B7" w:rsidRDefault="00000000" w:rsidP="000E284D">
      <w:pPr>
        <w:spacing w:after="0"/>
        <w:ind w:left="720"/>
      </w:pPr>
      <w:r w:rsidRPr="00AB2B74">
        <w:t>Compute =Quantity*Price in a new column.</w:t>
      </w:r>
      <w:r w:rsidRPr="00AB2B74">
        <w:br/>
        <w:t>Wrap with =IFERROR(Quantity*Price,0) to avoid error messages.</w:t>
      </w:r>
    </w:p>
    <w:p w14:paraId="09EC6D88" w14:textId="77777777" w:rsidR="000D6310" w:rsidRPr="00AB2B74" w:rsidRDefault="000D6310" w:rsidP="000E284D">
      <w:pPr>
        <w:spacing w:after="0"/>
        <w:ind w:left="720"/>
      </w:pPr>
    </w:p>
    <w:p w14:paraId="1F0DA39D" w14:textId="77777777" w:rsidR="003342B7" w:rsidRPr="00DD274A" w:rsidRDefault="00000000" w:rsidP="002A693C">
      <w:pPr>
        <w:spacing w:after="0"/>
        <w:rPr>
          <w:b/>
          <w:bCs/>
        </w:rPr>
      </w:pPr>
      <w:r w:rsidRPr="00DD274A">
        <w:rPr>
          <w:b/>
          <w:bCs/>
        </w:rPr>
        <w:t>10. Data Validation</w:t>
      </w:r>
    </w:p>
    <w:p w14:paraId="694A8152" w14:textId="77777777" w:rsidR="003342B7" w:rsidRDefault="00000000" w:rsidP="000E284D">
      <w:pPr>
        <w:spacing w:after="0"/>
        <w:ind w:left="720"/>
      </w:pPr>
      <w:r w:rsidRPr="00AB2B74">
        <w:t>On the County column, restrict entries to Kenyan counties using Data → Data Validation.</w:t>
      </w:r>
    </w:p>
    <w:p w14:paraId="0A8D3A09" w14:textId="77777777" w:rsidR="000D6310" w:rsidRPr="00AB2B74" w:rsidRDefault="000D6310" w:rsidP="000E284D">
      <w:pPr>
        <w:spacing w:after="0"/>
        <w:ind w:left="720"/>
      </w:pPr>
    </w:p>
    <w:p w14:paraId="6A5004F9" w14:textId="77777777" w:rsidR="003342B7" w:rsidRPr="00DD274A" w:rsidRDefault="00000000" w:rsidP="002A693C">
      <w:pPr>
        <w:spacing w:after="0"/>
        <w:rPr>
          <w:b/>
          <w:bCs/>
        </w:rPr>
      </w:pPr>
      <w:r w:rsidRPr="00DD274A">
        <w:rPr>
          <w:b/>
          <w:bCs/>
        </w:rPr>
        <w:t>11. Concatenate Data</w:t>
      </w:r>
    </w:p>
    <w:p w14:paraId="1ADBAAA9" w14:textId="77777777" w:rsidR="003342B7" w:rsidRDefault="00000000" w:rsidP="000A7D9D">
      <w:pPr>
        <w:spacing w:after="0"/>
        <w:ind w:left="720"/>
      </w:pPr>
      <w:r w:rsidRPr="00AB2B74">
        <w:t>Create Full Info by combining Name, County, and Product.</w:t>
      </w:r>
      <w:r w:rsidRPr="00AB2B74">
        <w:br/>
        <w:t>=</w:t>
      </w:r>
      <w:proofErr w:type="gramStart"/>
      <w:r w:rsidRPr="00AB2B74">
        <w:t>CONCAT(</w:t>
      </w:r>
      <w:proofErr w:type="gramEnd"/>
      <w:r w:rsidRPr="00AB2B74">
        <w:t xml:space="preserve">A2," - </w:t>
      </w:r>
      <w:proofErr w:type="gramStart"/>
      <w:r w:rsidRPr="00AB2B74">
        <w:t>",B</w:t>
      </w:r>
      <w:proofErr w:type="gramEnd"/>
      <w:r w:rsidRPr="00AB2B74">
        <w:t xml:space="preserve">2," - </w:t>
      </w:r>
      <w:proofErr w:type="gramStart"/>
      <w:r w:rsidRPr="00AB2B74">
        <w:t>",C</w:t>
      </w:r>
      <w:proofErr w:type="gramEnd"/>
      <w:r w:rsidRPr="00AB2B74">
        <w:t>2) or =A2&amp;" - "&amp;B2&amp;" - "&amp;C2.</w:t>
      </w:r>
    </w:p>
    <w:p w14:paraId="5644E821" w14:textId="77777777" w:rsidR="000D6310" w:rsidRPr="00AB2B74" w:rsidRDefault="000D6310" w:rsidP="000A7D9D">
      <w:pPr>
        <w:spacing w:after="0"/>
        <w:ind w:left="720"/>
      </w:pPr>
    </w:p>
    <w:p w14:paraId="782EE5F0" w14:textId="77777777" w:rsidR="003342B7" w:rsidRPr="00DD274A" w:rsidRDefault="00000000" w:rsidP="002A693C">
      <w:pPr>
        <w:spacing w:after="0"/>
        <w:rPr>
          <w:b/>
          <w:bCs/>
        </w:rPr>
      </w:pPr>
      <w:r w:rsidRPr="00DD274A">
        <w:rPr>
          <w:b/>
          <w:bCs/>
        </w:rPr>
        <w:t>12. Logical Functions (IF, AND, OR)</w:t>
      </w:r>
    </w:p>
    <w:p w14:paraId="3A383281" w14:textId="77777777" w:rsidR="003342B7" w:rsidRDefault="00000000" w:rsidP="000A7D9D">
      <w:pPr>
        <w:spacing w:after="0"/>
        <w:ind w:left="720"/>
      </w:pPr>
      <w:r w:rsidRPr="00AB2B74">
        <w:t>Add DiscountEligible:</w:t>
      </w:r>
      <w:r w:rsidRPr="00AB2B74">
        <w:br/>
        <w:t>=IF(AND(Quantity&gt;</w:t>
      </w:r>
      <w:proofErr w:type="gramStart"/>
      <w:r w:rsidRPr="00AB2B74">
        <w:t>50,Price</w:t>
      </w:r>
      <w:proofErr w:type="gramEnd"/>
      <w:r w:rsidRPr="00AB2B74">
        <w:t>&gt;100),"Yes","No")</w:t>
      </w:r>
      <w:r w:rsidRPr="00AB2B74">
        <w:br/>
        <w:t>Add Region Check:</w:t>
      </w:r>
      <w:r w:rsidRPr="00AB2B74">
        <w:br/>
        <w:t>=IF(OR(County="Nairobi</w:t>
      </w:r>
      <w:proofErr w:type="gramStart"/>
      <w:r w:rsidRPr="00AB2B74">
        <w:t>",County</w:t>
      </w:r>
      <w:proofErr w:type="gramEnd"/>
      <w:r w:rsidRPr="00AB2B74">
        <w:t>="Mombasa"),"Urban","Rural")</w:t>
      </w:r>
    </w:p>
    <w:p w14:paraId="4E3AE385" w14:textId="77777777" w:rsidR="001B4B8A" w:rsidRDefault="001B4B8A" w:rsidP="000A7D9D">
      <w:pPr>
        <w:spacing w:after="0"/>
        <w:ind w:left="720"/>
      </w:pPr>
    </w:p>
    <w:p w14:paraId="1680231B" w14:textId="77777777" w:rsidR="001B4B8A" w:rsidRDefault="001B4B8A" w:rsidP="000A7D9D">
      <w:pPr>
        <w:spacing w:after="0"/>
        <w:ind w:left="720"/>
      </w:pPr>
    </w:p>
    <w:p w14:paraId="4D13AA89" w14:textId="77777777" w:rsidR="001B4B8A" w:rsidRDefault="001B4B8A" w:rsidP="000A7D9D">
      <w:pPr>
        <w:spacing w:after="0"/>
        <w:ind w:left="720"/>
      </w:pPr>
    </w:p>
    <w:p w14:paraId="4CF582CE" w14:textId="77777777" w:rsidR="001B4B8A" w:rsidRPr="00AB2B74" w:rsidRDefault="001B4B8A" w:rsidP="000A7D9D">
      <w:pPr>
        <w:spacing w:after="0"/>
        <w:ind w:left="720"/>
      </w:pPr>
    </w:p>
    <w:p w14:paraId="18F664B2" w14:textId="3E9848BA" w:rsidR="003342B7" w:rsidRPr="00100982" w:rsidRDefault="00000000" w:rsidP="00100982">
      <w:pPr>
        <w:pStyle w:val="Heading1"/>
        <w:rPr>
          <w:rFonts w:ascii="Times New Roman" w:hAnsi="Times New Roman" w:cs="Times New Roman"/>
          <w:u w:val="single"/>
        </w:rPr>
      </w:pPr>
      <w:r w:rsidRPr="00100982">
        <w:rPr>
          <w:rFonts w:ascii="Times New Roman" w:hAnsi="Times New Roman" w:cs="Times New Roman"/>
          <w:u w:val="single"/>
        </w:rPr>
        <w:t>Data Cleaning Quiz</w:t>
      </w:r>
    </w:p>
    <w:p w14:paraId="3F81AE5F" w14:textId="77777777" w:rsidR="003342B7" w:rsidRPr="00145C84" w:rsidRDefault="00000000" w:rsidP="00582AB6">
      <w:pPr>
        <w:jc w:val="both"/>
        <w:rPr>
          <w:rFonts w:ascii="Times New Roman" w:hAnsi="Times New Roman" w:cs="Times New Roman"/>
          <w:sz w:val="24"/>
          <w:szCs w:val="24"/>
        </w:rPr>
      </w:pPr>
      <w:r w:rsidRPr="00145C84">
        <w:rPr>
          <w:rFonts w:ascii="Times New Roman" w:hAnsi="Times New Roman" w:cs="Times New Roman"/>
          <w:b/>
          <w:bCs/>
          <w:sz w:val="24"/>
          <w:szCs w:val="24"/>
        </w:rPr>
        <w:t>Q1.</w:t>
      </w:r>
      <w:r w:rsidRPr="00145C84">
        <w:rPr>
          <w:rFonts w:ascii="Times New Roman" w:hAnsi="Times New Roman" w:cs="Times New Roman"/>
          <w:sz w:val="24"/>
          <w:szCs w:val="24"/>
        </w:rPr>
        <w:t xml:space="preserve"> Which function will you use to remove leading, trailing, and extra spaces from names?</w:t>
      </w:r>
    </w:p>
    <w:p w14:paraId="6D0B44B5" w14:textId="77777777" w:rsidR="003342B7" w:rsidRPr="00145C84" w:rsidRDefault="00000000" w:rsidP="00582AB6">
      <w:pPr>
        <w:jc w:val="both"/>
        <w:rPr>
          <w:rFonts w:ascii="Times New Roman" w:hAnsi="Times New Roman" w:cs="Times New Roman"/>
          <w:sz w:val="24"/>
          <w:szCs w:val="24"/>
        </w:rPr>
      </w:pPr>
      <w:r w:rsidRPr="00145C84">
        <w:rPr>
          <w:rFonts w:ascii="Times New Roman" w:hAnsi="Times New Roman" w:cs="Times New Roman"/>
          <w:b/>
          <w:bCs/>
          <w:sz w:val="24"/>
          <w:szCs w:val="24"/>
        </w:rPr>
        <w:t>Q2.</w:t>
      </w:r>
      <w:r w:rsidRPr="00145C84">
        <w:rPr>
          <w:rFonts w:ascii="Times New Roman" w:hAnsi="Times New Roman" w:cs="Times New Roman"/>
          <w:sz w:val="24"/>
          <w:szCs w:val="24"/>
        </w:rPr>
        <w:t xml:space="preserve"> In the Email column, you notice user@@mail.com. What’s the fastest way to fix all similar errors?</w:t>
      </w:r>
    </w:p>
    <w:p w14:paraId="6457B78E" w14:textId="77777777" w:rsidR="003342B7" w:rsidRPr="00145C84" w:rsidRDefault="00000000" w:rsidP="00582AB6">
      <w:pPr>
        <w:jc w:val="both"/>
        <w:rPr>
          <w:rFonts w:ascii="Times New Roman" w:hAnsi="Times New Roman" w:cs="Times New Roman"/>
          <w:sz w:val="24"/>
          <w:szCs w:val="24"/>
        </w:rPr>
      </w:pPr>
      <w:r w:rsidRPr="00145C84">
        <w:rPr>
          <w:rFonts w:ascii="Times New Roman" w:hAnsi="Times New Roman" w:cs="Times New Roman"/>
          <w:b/>
          <w:bCs/>
          <w:sz w:val="24"/>
          <w:szCs w:val="24"/>
        </w:rPr>
        <w:t>Q3.</w:t>
      </w:r>
      <w:r w:rsidRPr="00145C84">
        <w:rPr>
          <w:rFonts w:ascii="Times New Roman" w:hAnsi="Times New Roman" w:cs="Times New Roman"/>
          <w:sz w:val="24"/>
          <w:szCs w:val="24"/>
        </w:rPr>
        <w:t xml:space="preserve"> Which function is best to capitalize the first letter of every word in the Name column?</w:t>
      </w:r>
    </w:p>
    <w:p w14:paraId="1429C0B1" w14:textId="77777777" w:rsidR="003342B7" w:rsidRPr="00145C84" w:rsidRDefault="00000000" w:rsidP="00582AB6">
      <w:pPr>
        <w:jc w:val="both"/>
        <w:rPr>
          <w:rFonts w:ascii="Times New Roman" w:hAnsi="Times New Roman" w:cs="Times New Roman"/>
          <w:sz w:val="24"/>
          <w:szCs w:val="24"/>
        </w:rPr>
      </w:pPr>
      <w:r w:rsidRPr="00145C84">
        <w:rPr>
          <w:rFonts w:ascii="Times New Roman" w:hAnsi="Times New Roman" w:cs="Times New Roman"/>
          <w:b/>
          <w:bCs/>
          <w:sz w:val="24"/>
          <w:szCs w:val="24"/>
        </w:rPr>
        <w:t>Q4.</w:t>
      </w:r>
      <w:r w:rsidRPr="00145C84">
        <w:rPr>
          <w:rFonts w:ascii="Times New Roman" w:hAnsi="Times New Roman" w:cs="Times New Roman"/>
          <w:sz w:val="24"/>
          <w:szCs w:val="24"/>
        </w:rPr>
        <w:t xml:space="preserve"> You need to replace Nairobi with Nairobi County in the County column. Which function will you use?</w:t>
      </w:r>
    </w:p>
    <w:p w14:paraId="20D214AE" w14:textId="77777777" w:rsidR="003342B7" w:rsidRPr="00145C84" w:rsidRDefault="00000000" w:rsidP="00582AB6">
      <w:pPr>
        <w:jc w:val="both"/>
        <w:rPr>
          <w:rFonts w:ascii="Times New Roman" w:hAnsi="Times New Roman" w:cs="Times New Roman"/>
          <w:sz w:val="24"/>
          <w:szCs w:val="24"/>
        </w:rPr>
      </w:pPr>
      <w:r w:rsidRPr="00145C84">
        <w:rPr>
          <w:rFonts w:ascii="Times New Roman" w:hAnsi="Times New Roman" w:cs="Times New Roman"/>
          <w:b/>
          <w:bCs/>
          <w:sz w:val="24"/>
          <w:szCs w:val="24"/>
        </w:rPr>
        <w:t>Q5.</w:t>
      </w:r>
      <w:r w:rsidRPr="00145C84">
        <w:rPr>
          <w:rFonts w:ascii="Times New Roman" w:hAnsi="Times New Roman" w:cs="Times New Roman"/>
          <w:sz w:val="24"/>
          <w:szCs w:val="24"/>
        </w:rPr>
        <w:t xml:space="preserve"> How do you remove duplicate customer entries from the dataset?</w:t>
      </w:r>
    </w:p>
    <w:p w14:paraId="36700A8A" w14:textId="77777777" w:rsidR="003342B7" w:rsidRPr="00145C84" w:rsidRDefault="00000000" w:rsidP="00582AB6">
      <w:pPr>
        <w:jc w:val="both"/>
        <w:rPr>
          <w:rFonts w:ascii="Times New Roman" w:hAnsi="Times New Roman" w:cs="Times New Roman"/>
          <w:sz w:val="24"/>
          <w:szCs w:val="24"/>
        </w:rPr>
      </w:pPr>
      <w:r w:rsidRPr="00B2002A">
        <w:rPr>
          <w:rFonts w:ascii="Times New Roman" w:hAnsi="Times New Roman" w:cs="Times New Roman"/>
          <w:b/>
          <w:bCs/>
          <w:sz w:val="24"/>
          <w:szCs w:val="24"/>
        </w:rPr>
        <w:t>Q6.</w:t>
      </w:r>
      <w:r w:rsidRPr="00145C84">
        <w:rPr>
          <w:rFonts w:ascii="Times New Roman" w:hAnsi="Times New Roman" w:cs="Times New Roman"/>
          <w:sz w:val="24"/>
          <w:szCs w:val="24"/>
        </w:rPr>
        <w:t xml:space="preserve"> In the Phone column, you want to split the country code +254 from the rest of the number. Which Excel tool should you use?</w:t>
      </w:r>
    </w:p>
    <w:p w14:paraId="035113DF" w14:textId="77777777" w:rsidR="003342B7" w:rsidRPr="00145C84" w:rsidRDefault="00000000" w:rsidP="00582AB6">
      <w:pPr>
        <w:jc w:val="both"/>
        <w:rPr>
          <w:rFonts w:ascii="Times New Roman" w:hAnsi="Times New Roman" w:cs="Times New Roman"/>
          <w:sz w:val="24"/>
          <w:szCs w:val="24"/>
        </w:rPr>
      </w:pPr>
      <w:r w:rsidRPr="00B2002A">
        <w:rPr>
          <w:rFonts w:ascii="Times New Roman" w:hAnsi="Times New Roman" w:cs="Times New Roman"/>
          <w:b/>
          <w:bCs/>
          <w:sz w:val="24"/>
          <w:szCs w:val="24"/>
        </w:rPr>
        <w:t>Q7.</w:t>
      </w:r>
      <w:r w:rsidRPr="00145C84">
        <w:rPr>
          <w:rFonts w:ascii="Times New Roman" w:hAnsi="Times New Roman" w:cs="Times New Roman"/>
          <w:sz w:val="24"/>
          <w:szCs w:val="24"/>
        </w:rPr>
        <w:t xml:space="preserve"> Some rows have empty Emails. Write a formula to display Missing Email if the cell is blank.</w:t>
      </w:r>
    </w:p>
    <w:p w14:paraId="58740D47" w14:textId="77777777" w:rsidR="003342B7" w:rsidRPr="00145C84" w:rsidRDefault="00000000" w:rsidP="00582AB6">
      <w:pPr>
        <w:jc w:val="both"/>
        <w:rPr>
          <w:rFonts w:ascii="Times New Roman" w:hAnsi="Times New Roman" w:cs="Times New Roman"/>
          <w:sz w:val="24"/>
          <w:szCs w:val="24"/>
        </w:rPr>
      </w:pPr>
      <w:r w:rsidRPr="00B2002A">
        <w:rPr>
          <w:rFonts w:ascii="Times New Roman" w:hAnsi="Times New Roman" w:cs="Times New Roman"/>
          <w:b/>
          <w:bCs/>
          <w:sz w:val="24"/>
          <w:szCs w:val="24"/>
        </w:rPr>
        <w:lastRenderedPageBreak/>
        <w:t>Q8.</w:t>
      </w:r>
      <w:r w:rsidRPr="00145C84">
        <w:rPr>
          <w:rFonts w:ascii="Times New Roman" w:hAnsi="Times New Roman" w:cs="Times New Roman"/>
          <w:sz w:val="24"/>
          <w:szCs w:val="24"/>
        </w:rPr>
        <w:t xml:space="preserve"> You want to calculate Total Sales = Quantity × Price, but avoid errors when cells are empty. Which function helps?</w:t>
      </w:r>
    </w:p>
    <w:p w14:paraId="772E50A2" w14:textId="77777777" w:rsidR="003342B7" w:rsidRPr="00145C84" w:rsidRDefault="00000000" w:rsidP="00582AB6">
      <w:pPr>
        <w:jc w:val="both"/>
        <w:rPr>
          <w:rFonts w:ascii="Times New Roman" w:hAnsi="Times New Roman" w:cs="Times New Roman"/>
          <w:sz w:val="24"/>
          <w:szCs w:val="24"/>
        </w:rPr>
      </w:pPr>
      <w:r w:rsidRPr="00B2002A">
        <w:rPr>
          <w:rFonts w:ascii="Times New Roman" w:hAnsi="Times New Roman" w:cs="Times New Roman"/>
          <w:b/>
          <w:bCs/>
          <w:sz w:val="24"/>
          <w:szCs w:val="24"/>
        </w:rPr>
        <w:t>Q9.</w:t>
      </w:r>
      <w:r w:rsidRPr="00145C84">
        <w:rPr>
          <w:rFonts w:ascii="Times New Roman" w:hAnsi="Times New Roman" w:cs="Times New Roman"/>
          <w:sz w:val="24"/>
          <w:szCs w:val="24"/>
        </w:rPr>
        <w:t xml:space="preserve"> If a customer bought more than 50 items AND Price &gt; 100, they qualify for a discount. Write the formula.</w:t>
      </w:r>
    </w:p>
    <w:p w14:paraId="46D840A6" w14:textId="77777777" w:rsidR="003342B7" w:rsidRPr="009D20B4" w:rsidRDefault="00000000" w:rsidP="009D20B4">
      <w:pPr>
        <w:jc w:val="both"/>
        <w:rPr>
          <w:rFonts w:ascii="Times New Roman" w:hAnsi="Times New Roman" w:cs="Times New Roman"/>
          <w:sz w:val="24"/>
          <w:szCs w:val="24"/>
        </w:rPr>
      </w:pPr>
      <w:r w:rsidRPr="009F6CAD">
        <w:rPr>
          <w:rFonts w:ascii="Times New Roman" w:hAnsi="Times New Roman" w:cs="Times New Roman"/>
          <w:b/>
          <w:bCs/>
          <w:sz w:val="24"/>
          <w:szCs w:val="24"/>
        </w:rPr>
        <w:t>Q10.</w:t>
      </w:r>
      <w:r w:rsidRPr="009D20B4">
        <w:rPr>
          <w:rFonts w:ascii="Times New Roman" w:hAnsi="Times New Roman" w:cs="Times New Roman"/>
          <w:sz w:val="24"/>
          <w:szCs w:val="24"/>
        </w:rPr>
        <w:t xml:space="preserve"> To merge Name, County, and Product into one cell separated by -, which formula works?</w:t>
      </w:r>
    </w:p>
    <w:p w14:paraId="71350C6C" w14:textId="77777777" w:rsidR="003342B7" w:rsidRPr="009D20B4" w:rsidRDefault="00000000" w:rsidP="009D20B4">
      <w:pPr>
        <w:jc w:val="both"/>
        <w:rPr>
          <w:rFonts w:ascii="Times New Roman" w:hAnsi="Times New Roman" w:cs="Times New Roman"/>
          <w:sz w:val="24"/>
          <w:szCs w:val="24"/>
        </w:rPr>
      </w:pPr>
      <w:r w:rsidRPr="009F6CAD">
        <w:rPr>
          <w:rFonts w:ascii="Times New Roman" w:hAnsi="Times New Roman" w:cs="Times New Roman"/>
          <w:b/>
          <w:bCs/>
          <w:sz w:val="24"/>
          <w:szCs w:val="24"/>
        </w:rPr>
        <w:t>Q11.</w:t>
      </w:r>
      <w:r w:rsidRPr="009D20B4">
        <w:rPr>
          <w:rFonts w:ascii="Times New Roman" w:hAnsi="Times New Roman" w:cs="Times New Roman"/>
          <w:sz w:val="24"/>
          <w:szCs w:val="24"/>
        </w:rPr>
        <w:t xml:space="preserve"> Which function will you use to remove hidden non-printable characters like tabs in the Comments column?</w:t>
      </w:r>
    </w:p>
    <w:p w14:paraId="1B2A8F8F" w14:textId="77777777" w:rsidR="003342B7" w:rsidRDefault="00000000" w:rsidP="009D20B4">
      <w:pPr>
        <w:jc w:val="both"/>
        <w:rPr>
          <w:rFonts w:ascii="Times New Roman" w:hAnsi="Times New Roman" w:cs="Times New Roman"/>
          <w:sz w:val="24"/>
          <w:szCs w:val="24"/>
        </w:rPr>
      </w:pPr>
      <w:r w:rsidRPr="009F6CAD">
        <w:rPr>
          <w:rFonts w:ascii="Times New Roman" w:hAnsi="Times New Roman" w:cs="Times New Roman"/>
          <w:b/>
          <w:bCs/>
          <w:sz w:val="24"/>
          <w:szCs w:val="24"/>
        </w:rPr>
        <w:t>Q12.</w:t>
      </w:r>
      <w:r w:rsidRPr="009D20B4">
        <w:rPr>
          <w:rFonts w:ascii="Times New Roman" w:hAnsi="Times New Roman" w:cs="Times New Roman"/>
          <w:sz w:val="24"/>
          <w:szCs w:val="24"/>
        </w:rPr>
        <w:t xml:space="preserve"> You want to restrict County entries so that only Kenyan counties are accepted. Which Excel feature do you use?</w:t>
      </w:r>
    </w:p>
    <w:p w14:paraId="6AC969E5" w14:textId="77777777" w:rsidR="001B4B8A" w:rsidRDefault="001B4B8A" w:rsidP="009D20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F2344" w14:textId="77777777" w:rsidR="001B4B8A" w:rsidRDefault="001B4B8A" w:rsidP="009D20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82AEA" w14:textId="77777777" w:rsidR="001B4B8A" w:rsidRPr="009D20B4" w:rsidRDefault="001B4B8A" w:rsidP="009D20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23265" w14:textId="6E5AD582" w:rsidR="003342B7" w:rsidRPr="008D2A25" w:rsidRDefault="00000000" w:rsidP="008D2A25">
      <w:pPr>
        <w:pStyle w:val="Heading1"/>
        <w:rPr>
          <w:rFonts w:ascii="Times New Roman" w:hAnsi="Times New Roman" w:cs="Times New Roman"/>
          <w:u w:val="single"/>
        </w:rPr>
      </w:pPr>
      <w:r w:rsidRPr="008D2A25">
        <w:rPr>
          <w:rFonts w:ascii="Times New Roman" w:hAnsi="Times New Roman" w:cs="Times New Roman"/>
          <w:u w:val="single"/>
        </w:rPr>
        <w:t>Answer Key</w:t>
      </w:r>
    </w:p>
    <w:p w14:paraId="7CE43789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>Q1 →</w:t>
      </w:r>
      <w:r w:rsidRPr="00095351">
        <w:rPr>
          <w:rFonts w:ascii="Times New Roman" w:hAnsi="Times New Roman" w:cs="Times New Roman"/>
          <w:sz w:val="24"/>
          <w:szCs w:val="24"/>
        </w:rPr>
        <w:t xml:space="preserve"> TRIM</w:t>
      </w:r>
    </w:p>
    <w:p w14:paraId="5A3383B8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>Q2</w:t>
      </w:r>
      <w:r w:rsidRPr="00095351">
        <w:rPr>
          <w:rFonts w:ascii="Times New Roman" w:hAnsi="Times New Roman" w:cs="Times New Roman"/>
          <w:sz w:val="24"/>
          <w:szCs w:val="24"/>
        </w:rPr>
        <w:t xml:space="preserve"> → Use Find &amp; Replace (CTRL+H) to replace @@ with @</w:t>
      </w:r>
    </w:p>
    <w:p w14:paraId="05511AEA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 xml:space="preserve">Q3 </w:t>
      </w:r>
      <w:r w:rsidRPr="00095351">
        <w:rPr>
          <w:rFonts w:ascii="Times New Roman" w:hAnsi="Times New Roman" w:cs="Times New Roman"/>
          <w:sz w:val="24"/>
          <w:szCs w:val="24"/>
        </w:rPr>
        <w:t>→ PROPER</w:t>
      </w:r>
    </w:p>
    <w:p w14:paraId="13823A28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 xml:space="preserve">Q4 </w:t>
      </w:r>
      <w:r w:rsidRPr="00095351">
        <w:rPr>
          <w:rFonts w:ascii="Times New Roman" w:hAnsi="Times New Roman" w:cs="Times New Roman"/>
          <w:sz w:val="24"/>
          <w:szCs w:val="24"/>
        </w:rPr>
        <w:t>→ SUBSTITUTE</w:t>
      </w:r>
    </w:p>
    <w:p w14:paraId="05FDDE63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 xml:space="preserve">Q5 </w:t>
      </w:r>
      <w:r w:rsidRPr="00095351">
        <w:rPr>
          <w:rFonts w:ascii="Times New Roman" w:hAnsi="Times New Roman" w:cs="Times New Roman"/>
          <w:sz w:val="24"/>
          <w:szCs w:val="24"/>
        </w:rPr>
        <w:t>→ Data → Remove Duplicates</w:t>
      </w:r>
    </w:p>
    <w:p w14:paraId="774924DF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 xml:space="preserve">Q6 </w:t>
      </w:r>
      <w:r w:rsidRPr="00095351">
        <w:rPr>
          <w:rFonts w:ascii="Times New Roman" w:hAnsi="Times New Roman" w:cs="Times New Roman"/>
          <w:sz w:val="24"/>
          <w:szCs w:val="24"/>
        </w:rPr>
        <w:t>→ Text to Columns (or Power Query Split)</w:t>
      </w:r>
    </w:p>
    <w:p w14:paraId="4C1885F5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>Q7</w:t>
      </w:r>
      <w:r w:rsidRPr="00095351">
        <w:rPr>
          <w:rFonts w:ascii="Times New Roman" w:hAnsi="Times New Roman" w:cs="Times New Roman"/>
          <w:sz w:val="24"/>
          <w:szCs w:val="24"/>
        </w:rPr>
        <w:t xml:space="preserve"> → =IF(ISBLANK(D2),"Missing Email</w:t>
      </w:r>
      <w:proofErr w:type="gramStart"/>
      <w:r w:rsidRPr="00095351">
        <w:rPr>
          <w:rFonts w:ascii="Times New Roman" w:hAnsi="Times New Roman" w:cs="Times New Roman"/>
          <w:sz w:val="24"/>
          <w:szCs w:val="24"/>
        </w:rPr>
        <w:t>",D</w:t>
      </w:r>
      <w:proofErr w:type="gramEnd"/>
      <w:r w:rsidRPr="00095351">
        <w:rPr>
          <w:rFonts w:ascii="Times New Roman" w:hAnsi="Times New Roman" w:cs="Times New Roman"/>
          <w:sz w:val="24"/>
          <w:szCs w:val="24"/>
        </w:rPr>
        <w:t>2)</w:t>
      </w:r>
    </w:p>
    <w:p w14:paraId="63D7E716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>Q8</w:t>
      </w:r>
      <w:r w:rsidRPr="00095351">
        <w:rPr>
          <w:rFonts w:ascii="Times New Roman" w:hAnsi="Times New Roman" w:cs="Times New Roman"/>
          <w:sz w:val="24"/>
          <w:szCs w:val="24"/>
        </w:rPr>
        <w:t xml:space="preserve"> → IFERROR</w:t>
      </w:r>
    </w:p>
    <w:p w14:paraId="6CC92416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>Q9</w:t>
      </w:r>
      <w:r w:rsidRPr="00095351">
        <w:rPr>
          <w:rFonts w:ascii="Times New Roman" w:hAnsi="Times New Roman" w:cs="Times New Roman"/>
          <w:sz w:val="24"/>
          <w:szCs w:val="24"/>
        </w:rPr>
        <w:t xml:space="preserve"> → =IF(AND(Quantity&gt;</w:t>
      </w:r>
      <w:proofErr w:type="gramStart"/>
      <w:r w:rsidRPr="00095351">
        <w:rPr>
          <w:rFonts w:ascii="Times New Roman" w:hAnsi="Times New Roman" w:cs="Times New Roman"/>
          <w:sz w:val="24"/>
          <w:szCs w:val="24"/>
        </w:rPr>
        <w:t>50,Price</w:t>
      </w:r>
      <w:proofErr w:type="gramEnd"/>
      <w:r w:rsidRPr="00095351">
        <w:rPr>
          <w:rFonts w:ascii="Times New Roman" w:hAnsi="Times New Roman" w:cs="Times New Roman"/>
          <w:sz w:val="24"/>
          <w:szCs w:val="24"/>
        </w:rPr>
        <w:t>&gt;100),"Yes","No")</w:t>
      </w:r>
    </w:p>
    <w:p w14:paraId="7B7A4BD0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>Q10</w:t>
      </w:r>
      <w:r w:rsidRPr="00095351">
        <w:rPr>
          <w:rFonts w:ascii="Times New Roman" w:hAnsi="Times New Roman" w:cs="Times New Roman"/>
          <w:sz w:val="24"/>
          <w:szCs w:val="24"/>
        </w:rPr>
        <w:t xml:space="preserve"> → =</w:t>
      </w:r>
      <w:proofErr w:type="gramStart"/>
      <w:r w:rsidRPr="00095351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095351">
        <w:rPr>
          <w:rFonts w:ascii="Times New Roman" w:hAnsi="Times New Roman" w:cs="Times New Roman"/>
          <w:sz w:val="24"/>
          <w:szCs w:val="24"/>
        </w:rPr>
        <w:t xml:space="preserve">A2," - </w:t>
      </w:r>
      <w:proofErr w:type="gramStart"/>
      <w:r w:rsidRPr="00095351">
        <w:rPr>
          <w:rFonts w:ascii="Times New Roman" w:hAnsi="Times New Roman" w:cs="Times New Roman"/>
          <w:sz w:val="24"/>
          <w:szCs w:val="24"/>
        </w:rPr>
        <w:t>",B</w:t>
      </w:r>
      <w:proofErr w:type="gramEnd"/>
      <w:r w:rsidRPr="00095351">
        <w:rPr>
          <w:rFonts w:ascii="Times New Roman" w:hAnsi="Times New Roman" w:cs="Times New Roman"/>
          <w:sz w:val="24"/>
          <w:szCs w:val="24"/>
        </w:rPr>
        <w:t xml:space="preserve">2," - </w:t>
      </w:r>
      <w:proofErr w:type="gramStart"/>
      <w:r w:rsidRPr="00095351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095351">
        <w:rPr>
          <w:rFonts w:ascii="Times New Roman" w:hAnsi="Times New Roman" w:cs="Times New Roman"/>
          <w:sz w:val="24"/>
          <w:szCs w:val="24"/>
        </w:rPr>
        <w:t>2) or =A2&amp;" - "&amp;B2&amp;" - "&amp;C2</w:t>
      </w:r>
    </w:p>
    <w:p w14:paraId="1DBB5317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>Q11</w:t>
      </w:r>
      <w:r w:rsidRPr="00095351">
        <w:rPr>
          <w:rFonts w:ascii="Times New Roman" w:hAnsi="Times New Roman" w:cs="Times New Roman"/>
          <w:sz w:val="24"/>
          <w:szCs w:val="24"/>
        </w:rPr>
        <w:t xml:space="preserve"> → CLEAN</w:t>
      </w:r>
    </w:p>
    <w:p w14:paraId="366F5BD1" w14:textId="77777777" w:rsidR="003342B7" w:rsidRPr="00095351" w:rsidRDefault="00000000">
      <w:pPr>
        <w:rPr>
          <w:rFonts w:ascii="Times New Roman" w:hAnsi="Times New Roman" w:cs="Times New Roman"/>
          <w:sz w:val="24"/>
          <w:szCs w:val="24"/>
        </w:rPr>
      </w:pPr>
      <w:r w:rsidRPr="0035278C">
        <w:rPr>
          <w:rFonts w:ascii="Times New Roman" w:hAnsi="Times New Roman" w:cs="Times New Roman"/>
          <w:b/>
          <w:bCs/>
          <w:sz w:val="24"/>
          <w:szCs w:val="24"/>
        </w:rPr>
        <w:t>Q12</w:t>
      </w:r>
      <w:r w:rsidRPr="00095351">
        <w:rPr>
          <w:rFonts w:ascii="Times New Roman" w:hAnsi="Times New Roman" w:cs="Times New Roman"/>
          <w:sz w:val="24"/>
          <w:szCs w:val="24"/>
        </w:rPr>
        <w:t xml:space="preserve"> → Data Validation</w:t>
      </w:r>
    </w:p>
    <w:sectPr w:rsidR="003342B7" w:rsidRPr="000953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492448">
    <w:abstractNumId w:val="8"/>
  </w:num>
  <w:num w:numId="2" w16cid:durableId="582688991">
    <w:abstractNumId w:val="6"/>
  </w:num>
  <w:num w:numId="3" w16cid:durableId="784613416">
    <w:abstractNumId w:val="5"/>
  </w:num>
  <w:num w:numId="4" w16cid:durableId="1585846196">
    <w:abstractNumId w:val="4"/>
  </w:num>
  <w:num w:numId="5" w16cid:durableId="1226798369">
    <w:abstractNumId w:val="7"/>
  </w:num>
  <w:num w:numId="6" w16cid:durableId="1240212360">
    <w:abstractNumId w:val="3"/>
  </w:num>
  <w:num w:numId="7" w16cid:durableId="1689913455">
    <w:abstractNumId w:val="2"/>
  </w:num>
  <w:num w:numId="8" w16cid:durableId="18972363">
    <w:abstractNumId w:val="1"/>
  </w:num>
  <w:num w:numId="9" w16cid:durableId="120528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351"/>
    <w:rsid w:val="000A7692"/>
    <w:rsid w:val="000A7D9D"/>
    <w:rsid w:val="000D5CEC"/>
    <w:rsid w:val="000D5D5A"/>
    <w:rsid w:val="000D6310"/>
    <w:rsid w:val="000E284D"/>
    <w:rsid w:val="00100982"/>
    <w:rsid w:val="00145C84"/>
    <w:rsid w:val="0015074B"/>
    <w:rsid w:val="001869BD"/>
    <w:rsid w:val="001B4B8A"/>
    <w:rsid w:val="00223C37"/>
    <w:rsid w:val="00255F84"/>
    <w:rsid w:val="002663BC"/>
    <w:rsid w:val="0029639D"/>
    <w:rsid w:val="002A693C"/>
    <w:rsid w:val="002B178D"/>
    <w:rsid w:val="00326F90"/>
    <w:rsid w:val="003342B7"/>
    <w:rsid w:val="0035278C"/>
    <w:rsid w:val="00582AB6"/>
    <w:rsid w:val="005D0C6D"/>
    <w:rsid w:val="006A476E"/>
    <w:rsid w:val="008733EA"/>
    <w:rsid w:val="008D2A25"/>
    <w:rsid w:val="00910D61"/>
    <w:rsid w:val="009D20B4"/>
    <w:rsid w:val="009D3B88"/>
    <w:rsid w:val="009F6CAD"/>
    <w:rsid w:val="00A257A0"/>
    <w:rsid w:val="00AA1D8D"/>
    <w:rsid w:val="00AB2B74"/>
    <w:rsid w:val="00AB4E62"/>
    <w:rsid w:val="00B2002A"/>
    <w:rsid w:val="00B47730"/>
    <w:rsid w:val="00B608FE"/>
    <w:rsid w:val="00BE7825"/>
    <w:rsid w:val="00C23E29"/>
    <w:rsid w:val="00CB0664"/>
    <w:rsid w:val="00DD274A"/>
    <w:rsid w:val="00F03B7F"/>
    <w:rsid w:val="00F81A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3FD65"/>
  <w14:defaultImageDpi w14:val="300"/>
  <w15:docId w15:val="{8F090C67-3B9C-42C8-BBF1-5E32718E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 kombe</cp:lastModifiedBy>
  <cp:revision>2</cp:revision>
  <dcterms:created xsi:type="dcterms:W3CDTF">2025-09-24T22:53:00Z</dcterms:created>
  <dcterms:modified xsi:type="dcterms:W3CDTF">2025-09-24T22:53:00Z</dcterms:modified>
  <cp:category/>
</cp:coreProperties>
</file>